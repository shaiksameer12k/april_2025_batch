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Full Course Syllabus</w:t>
      </w:r>
    </w:p>
    <w:p>
      <w:r>
        <w:t>This document provides a day-wise breakdown of a full JavaScript syllabus for teaching. The syllabus is divided into three sections: Basic, Intermediate, and Advanced concepts. Each day covers key concepts and topics to provide a comprehensive learning path.</w:t>
      </w:r>
    </w:p>
    <w:p>
      <w:pPr>
        <w:pStyle w:val="Heading1"/>
      </w:pPr>
      <w:r>
        <w:t>1. Basic JavaScript Concepts</w:t>
      </w:r>
    </w:p>
    <w:p>
      <w:pPr>
        <w:pStyle w:val="Heading2"/>
      </w:pPr>
      <w:r>
        <w:t>Day 1: Introduction to JavaScript</w:t>
      </w:r>
    </w:p>
    <w:p>
      <w:pPr>
        <w:pStyle w:val="ListBullet"/>
      </w:pPr>
      <w:r>
        <w:t>What is JavaScript?</w:t>
      </w:r>
    </w:p>
    <w:p>
      <w:pPr>
        <w:pStyle w:val="ListBullet"/>
      </w:pPr>
      <w:r>
        <w:t>History of JavaScript</w:t>
      </w:r>
    </w:p>
    <w:p>
      <w:pPr>
        <w:pStyle w:val="ListBullet"/>
      </w:pPr>
      <w:r>
        <w:t>Introduction to the browser and the Developer Tools</w:t>
      </w:r>
    </w:p>
    <w:p>
      <w:pPr>
        <w:pStyle w:val="ListBullet"/>
      </w:pPr>
      <w:r>
        <w:t>Writing the first JavaScript program</w:t>
      </w:r>
    </w:p>
    <w:p>
      <w:pPr>
        <w:pStyle w:val="ListBullet"/>
      </w:pPr>
      <w:r>
        <w:t>Syntax, comments, and indentation</w:t>
      </w:r>
    </w:p>
    <w:p>
      <w:pPr>
        <w:pStyle w:val="Heading2"/>
      </w:pPr>
      <w:r>
        <w:t>Day 2: Variables and Data Types</w:t>
      </w:r>
    </w:p>
    <w:p>
      <w:pPr>
        <w:pStyle w:val="ListBullet"/>
      </w:pPr>
      <w:r>
        <w:t>Declaring variables (let, const, var)</w:t>
      </w:r>
    </w:p>
    <w:p>
      <w:pPr>
        <w:pStyle w:val="ListBullet"/>
      </w:pPr>
      <w:r>
        <w:t>Data types (String, Number, Boolean, Undefined, Null)</w:t>
      </w:r>
    </w:p>
    <w:p>
      <w:pPr>
        <w:pStyle w:val="ListBullet"/>
      </w:pPr>
      <w:r>
        <w:t>Type conversion and coercion</w:t>
      </w:r>
    </w:p>
    <w:p>
      <w:pPr>
        <w:pStyle w:val="ListBullet"/>
      </w:pPr>
      <w:r>
        <w:t>Template literals</w:t>
      </w:r>
    </w:p>
    <w:p>
      <w:pPr>
        <w:pStyle w:val="Heading2"/>
      </w:pPr>
      <w:r>
        <w:t>Day 3: Operators</w:t>
      </w:r>
    </w:p>
    <w:p>
      <w:pPr>
        <w:pStyle w:val="ListBullet"/>
      </w:pPr>
      <w:r>
        <w:t>Arithmetic Operators</w:t>
      </w:r>
    </w:p>
    <w:p>
      <w:pPr>
        <w:pStyle w:val="ListBullet"/>
      </w:pPr>
      <w:r>
        <w:t>Assignment Operators</w:t>
      </w:r>
    </w:p>
    <w:p>
      <w:pPr>
        <w:pStyle w:val="ListBullet"/>
      </w:pPr>
      <w:r>
        <w:t>Comparison Operators</w:t>
      </w:r>
    </w:p>
    <w:p>
      <w:pPr>
        <w:pStyle w:val="ListBullet"/>
      </w:pPr>
      <w:r>
        <w:t>Logical Operators</w:t>
      </w:r>
    </w:p>
    <w:p>
      <w:pPr>
        <w:pStyle w:val="ListBullet"/>
      </w:pPr>
      <w:r>
        <w:t>Ternary Operator</w:t>
      </w:r>
    </w:p>
    <w:p>
      <w:pPr>
        <w:pStyle w:val="Heading2"/>
      </w:pPr>
      <w:r>
        <w:t>Day 4: Conditional Statements</w:t>
      </w:r>
    </w:p>
    <w:p>
      <w:pPr>
        <w:pStyle w:val="ListBullet"/>
      </w:pPr>
      <w:r>
        <w:t>If, else if, and else</w:t>
      </w:r>
    </w:p>
    <w:p>
      <w:pPr>
        <w:pStyle w:val="ListBullet"/>
      </w:pPr>
      <w:r>
        <w:t>Switch case statement</w:t>
      </w:r>
    </w:p>
    <w:p>
      <w:pPr>
        <w:pStyle w:val="ListBullet"/>
      </w:pPr>
      <w:r>
        <w:t>Logical Operators with conditions</w:t>
      </w:r>
    </w:p>
    <w:p>
      <w:pPr>
        <w:pStyle w:val="Heading2"/>
      </w:pPr>
      <w:r>
        <w:t>Day 5: Loops</w:t>
      </w:r>
    </w:p>
    <w:p>
      <w:pPr>
        <w:pStyle w:val="ListBullet"/>
      </w:pPr>
      <w:r>
        <w:t>For Loop</w:t>
      </w:r>
    </w:p>
    <w:p>
      <w:pPr>
        <w:pStyle w:val="ListBullet"/>
      </w:pPr>
      <w:r>
        <w:t>While Loop</w:t>
      </w:r>
    </w:p>
    <w:p>
      <w:pPr>
        <w:pStyle w:val="ListBullet"/>
      </w:pPr>
      <w:r>
        <w:t>Do-while Loop</w:t>
      </w:r>
    </w:p>
    <w:p>
      <w:pPr>
        <w:pStyle w:val="ListBullet"/>
      </w:pPr>
      <w:r>
        <w:t>For-in and For-of Loops</w:t>
      </w:r>
    </w:p>
    <w:p>
      <w:pPr>
        <w:pStyle w:val="Heading2"/>
      </w:pPr>
      <w:r>
        <w:t>Day 6: Functions</w:t>
      </w:r>
    </w:p>
    <w:p>
      <w:pPr>
        <w:pStyle w:val="ListBullet"/>
      </w:pPr>
      <w:r>
        <w:t>Function Declaration</w:t>
      </w:r>
    </w:p>
    <w:p>
      <w:pPr>
        <w:pStyle w:val="ListBullet"/>
      </w:pPr>
      <w:r>
        <w:t>Function Expression</w:t>
      </w:r>
    </w:p>
    <w:p>
      <w:pPr>
        <w:pStyle w:val="ListBullet"/>
      </w:pPr>
      <w:r>
        <w:t>Arrow Functions</w:t>
      </w:r>
    </w:p>
    <w:p>
      <w:pPr>
        <w:pStyle w:val="ListBullet"/>
      </w:pPr>
      <w:r>
        <w:t>Parameters and Return Values</w:t>
      </w:r>
    </w:p>
    <w:p>
      <w:pPr>
        <w:pStyle w:val="Heading2"/>
      </w:pPr>
      <w:r>
        <w:t>Day 7: Arrays</w:t>
      </w:r>
    </w:p>
    <w:p>
      <w:pPr>
        <w:pStyle w:val="ListBullet"/>
      </w:pPr>
      <w:r>
        <w:t>Creating and initializing arrays</w:t>
      </w:r>
    </w:p>
    <w:p>
      <w:pPr>
        <w:pStyle w:val="ListBullet"/>
      </w:pPr>
      <w:r>
        <w:t>Accessing array elements</w:t>
      </w:r>
    </w:p>
    <w:p>
      <w:pPr>
        <w:pStyle w:val="ListBullet"/>
      </w:pPr>
      <w:r>
        <w:t>Array methods (push, pop, shift, unshift)</w:t>
      </w:r>
    </w:p>
    <w:p>
      <w:pPr>
        <w:pStyle w:val="ListBullet"/>
      </w:pPr>
      <w:r>
        <w:t>Iterating through arrays (for, forEach)</w:t>
      </w:r>
    </w:p>
    <w:p>
      <w:pPr>
        <w:pStyle w:val="Heading1"/>
      </w:pPr>
      <w:r>
        <w:t>2. Intermediate JavaScript Concepts</w:t>
      </w:r>
    </w:p>
    <w:p>
      <w:pPr>
        <w:pStyle w:val="Heading2"/>
      </w:pPr>
      <w:r>
        <w:t>Day 8: Objects</w:t>
      </w:r>
    </w:p>
    <w:p>
      <w:pPr>
        <w:pStyle w:val="ListBullet"/>
      </w:pPr>
      <w:r>
        <w:t>Defining and using objects</w:t>
      </w:r>
    </w:p>
    <w:p>
      <w:pPr>
        <w:pStyle w:val="ListBullet"/>
      </w:pPr>
      <w:r>
        <w:t>Accessing object properties (dot notation, bracket notation)</w:t>
      </w:r>
    </w:p>
    <w:p>
      <w:pPr>
        <w:pStyle w:val="ListBullet"/>
      </w:pPr>
      <w:r>
        <w:t>Object methods and this keyword</w:t>
      </w:r>
    </w:p>
    <w:p>
      <w:pPr>
        <w:pStyle w:val="ListBullet"/>
      </w:pPr>
      <w:r>
        <w:t>Iterating over object properties</w:t>
      </w:r>
    </w:p>
    <w:p>
      <w:pPr>
        <w:pStyle w:val="Heading2"/>
      </w:pPr>
      <w:r>
        <w:t>Day 9: DOM Manipulation</w:t>
      </w:r>
    </w:p>
    <w:p>
      <w:pPr>
        <w:pStyle w:val="ListBullet"/>
      </w:pPr>
      <w:r>
        <w:t>Understanding the Document Object Model (DOM)</w:t>
      </w:r>
    </w:p>
    <w:p>
      <w:pPr>
        <w:pStyle w:val="ListBullet"/>
      </w:pPr>
      <w:r>
        <w:t>Selecting elements (getElementById, querySelector, etc.)</w:t>
      </w:r>
    </w:p>
    <w:p>
      <w:pPr>
        <w:pStyle w:val="ListBullet"/>
      </w:pPr>
      <w:r>
        <w:t>Manipulating text, style, and attributes</w:t>
      </w:r>
    </w:p>
    <w:p>
      <w:pPr>
        <w:pStyle w:val="ListBullet"/>
      </w:pPr>
      <w:r>
        <w:t>Event handling (click, hover, etc.)</w:t>
      </w:r>
    </w:p>
    <w:p>
      <w:pPr>
        <w:pStyle w:val="Heading2"/>
      </w:pPr>
      <w:r>
        <w:t>Day 10: Event Handling</w:t>
      </w:r>
    </w:p>
    <w:p>
      <w:pPr>
        <w:pStyle w:val="ListBullet"/>
      </w:pPr>
      <w:r>
        <w:t>Event listeners</w:t>
      </w:r>
    </w:p>
    <w:p>
      <w:pPr>
        <w:pStyle w:val="ListBullet"/>
      </w:pPr>
      <w:r>
        <w:t>Event propagation (bubbling and capturing)</w:t>
      </w:r>
    </w:p>
    <w:p>
      <w:pPr>
        <w:pStyle w:val="ListBullet"/>
      </w:pPr>
      <w:r>
        <w:t>Event delegation</w:t>
      </w:r>
    </w:p>
    <w:p>
      <w:pPr>
        <w:pStyle w:val="ListBullet"/>
      </w:pPr>
      <w:r>
        <w:t>Preventing default actions</w:t>
      </w:r>
    </w:p>
    <w:p>
      <w:pPr>
        <w:pStyle w:val="Heading2"/>
      </w:pPr>
      <w:r>
        <w:t>Day 11: Arrays - Advanced</w:t>
      </w:r>
    </w:p>
    <w:p>
      <w:pPr>
        <w:pStyle w:val="ListBullet"/>
      </w:pPr>
      <w:r>
        <w:t>Higher-order functions (map, filter, reduce)</w:t>
      </w:r>
    </w:p>
    <w:p>
      <w:pPr>
        <w:pStyle w:val="ListBullet"/>
      </w:pPr>
      <w:r>
        <w:t>Spreading and destructuring arrays</w:t>
      </w:r>
    </w:p>
    <w:p>
      <w:pPr>
        <w:pStyle w:val="ListBullet"/>
      </w:pPr>
      <w:r>
        <w:t>Array methods (sort, slice, concat)</w:t>
      </w:r>
    </w:p>
    <w:p>
      <w:pPr>
        <w:pStyle w:val="ListBullet"/>
      </w:pPr>
      <w:r>
        <w:t>Working with multidimensional arrays</w:t>
      </w:r>
    </w:p>
    <w:p>
      <w:pPr>
        <w:pStyle w:val="Heading2"/>
      </w:pPr>
      <w:r>
        <w:t>Day 12: Error Handling</w:t>
      </w:r>
    </w:p>
    <w:p>
      <w:pPr>
        <w:pStyle w:val="ListBullet"/>
      </w:pPr>
      <w:r>
        <w:t>Try, catch, finally</w:t>
      </w:r>
    </w:p>
    <w:p>
      <w:pPr>
        <w:pStyle w:val="ListBullet"/>
      </w:pPr>
      <w:r>
        <w:t>Throwing custom errors</w:t>
      </w:r>
    </w:p>
    <w:p>
      <w:pPr>
        <w:pStyle w:val="ListBullet"/>
      </w:pPr>
      <w:r>
        <w:t>Handling asynchronous errors</w:t>
      </w:r>
    </w:p>
    <w:p>
      <w:pPr>
        <w:pStyle w:val="Heading2"/>
      </w:pPr>
      <w:r>
        <w:t>Day 13: Scope and Closures</w:t>
      </w:r>
    </w:p>
    <w:p>
      <w:pPr>
        <w:pStyle w:val="ListBullet"/>
      </w:pPr>
      <w:r>
        <w:t>Global vs Local Scope</w:t>
      </w:r>
    </w:p>
    <w:p>
      <w:pPr>
        <w:pStyle w:val="ListBullet"/>
      </w:pPr>
      <w:r>
        <w:t>Function Scope</w:t>
      </w:r>
    </w:p>
    <w:p>
      <w:pPr>
        <w:pStyle w:val="ListBullet"/>
      </w:pPr>
      <w:r>
        <w:t>Lexical scoping</w:t>
      </w:r>
    </w:p>
    <w:p>
      <w:pPr>
        <w:pStyle w:val="ListBullet"/>
      </w:pPr>
      <w:r>
        <w:t>Closures in JavaScript</w:t>
      </w:r>
    </w:p>
    <w:p>
      <w:pPr>
        <w:pStyle w:val="Heading2"/>
      </w:pPr>
      <w:r>
        <w:t>Day 14: Asynchronous JavaScript</w:t>
      </w:r>
    </w:p>
    <w:p>
      <w:pPr>
        <w:pStyle w:val="ListBullet"/>
      </w:pPr>
      <w:r>
        <w:t>Introduction to Asynchronous JavaScript</w:t>
      </w:r>
    </w:p>
    <w:p>
      <w:pPr>
        <w:pStyle w:val="ListBullet"/>
      </w:pPr>
      <w:r>
        <w:t>Callbacks</w:t>
      </w:r>
    </w:p>
    <w:p>
      <w:pPr>
        <w:pStyle w:val="ListBullet"/>
      </w:pPr>
      <w:r>
        <w:t>Promises and chaining</w:t>
      </w:r>
    </w:p>
    <w:p>
      <w:pPr>
        <w:pStyle w:val="ListBullet"/>
      </w:pPr>
      <w:r>
        <w:t>Async/Await</w:t>
      </w:r>
    </w:p>
    <w:p>
      <w:pPr>
        <w:pStyle w:val="Heading1"/>
      </w:pPr>
      <w:r>
        <w:t>3. Advanced JavaScript Concepts</w:t>
      </w:r>
    </w:p>
    <w:p>
      <w:pPr>
        <w:pStyle w:val="Heading2"/>
      </w:pPr>
      <w:r>
        <w:t>Day 15: ES6 and Modern JavaScript</w:t>
      </w:r>
    </w:p>
    <w:p>
      <w:pPr>
        <w:pStyle w:val="ListBullet"/>
      </w:pPr>
      <w:r>
        <w:t>Let and const</w:t>
      </w:r>
    </w:p>
    <w:p>
      <w:pPr>
        <w:pStyle w:val="ListBullet"/>
      </w:pPr>
      <w:r>
        <w:t>Template Literals</w:t>
      </w:r>
    </w:p>
    <w:p>
      <w:pPr>
        <w:pStyle w:val="ListBullet"/>
      </w:pPr>
      <w:r>
        <w:t>Arrow Functions</w:t>
      </w:r>
    </w:p>
    <w:p>
      <w:pPr>
        <w:pStyle w:val="ListBullet"/>
      </w:pPr>
      <w:r>
        <w:t>Destructuring and Rest/Spread Operator</w:t>
      </w:r>
    </w:p>
    <w:p>
      <w:pPr>
        <w:pStyle w:val="ListBullet"/>
      </w:pPr>
      <w:r>
        <w:t>Classes and Modules</w:t>
      </w:r>
    </w:p>
    <w:p>
      <w:pPr>
        <w:pStyle w:val="Heading2"/>
      </w:pPr>
      <w:r>
        <w:t>Day 16: JavaScript Design Patterns</w:t>
      </w:r>
    </w:p>
    <w:p>
      <w:pPr>
        <w:pStyle w:val="ListBullet"/>
      </w:pPr>
      <w:r>
        <w:t>Singleton Pattern</w:t>
      </w:r>
    </w:p>
    <w:p>
      <w:pPr>
        <w:pStyle w:val="ListBullet"/>
      </w:pPr>
      <w:r>
        <w:t>Module Pattern</w:t>
      </w:r>
    </w:p>
    <w:p>
      <w:pPr>
        <w:pStyle w:val="ListBullet"/>
      </w:pPr>
      <w:r>
        <w:t>Observer Pattern</w:t>
      </w:r>
    </w:p>
    <w:p>
      <w:pPr>
        <w:pStyle w:val="ListBullet"/>
      </w:pPr>
      <w:r>
        <w:t>Factory Pattern</w:t>
      </w:r>
    </w:p>
    <w:p>
      <w:pPr>
        <w:pStyle w:val="Heading2"/>
      </w:pPr>
      <w:r>
        <w:t>Day 17: Advanced Functions</w:t>
      </w:r>
    </w:p>
    <w:p>
      <w:pPr>
        <w:pStyle w:val="ListBullet"/>
      </w:pPr>
      <w:r>
        <w:t>IIFE (Immediately Invoked Function Expressions)</w:t>
      </w:r>
    </w:p>
    <w:p>
      <w:pPr>
        <w:pStyle w:val="ListBullet"/>
      </w:pPr>
      <w:r>
        <w:t>Function currying</w:t>
      </w:r>
    </w:p>
    <w:p>
      <w:pPr>
        <w:pStyle w:val="ListBullet"/>
      </w:pPr>
      <w:r>
        <w:t>Function composition</w:t>
      </w:r>
    </w:p>
    <w:p>
      <w:pPr>
        <w:pStyle w:val="ListBullet"/>
      </w:pPr>
      <w:r>
        <w:t>Bind, call, and apply</w:t>
      </w:r>
    </w:p>
    <w:p>
      <w:pPr>
        <w:pStyle w:val="Heading2"/>
      </w:pPr>
      <w:r>
        <w:t>Day 18: The JavaScript Event Loop</w:t>
      </w:r>
    </w:p>
    <w:p>
      <w:pPr>
        <w:pStyle w:val="ListBullet"/>
      </w:pPr>
      <w:r>
        <w:t>Understanding the Event Loop</w:t>
      </w:r>
    </w:p>
    <w:p>
      <w:pPr>
        <w:pStyle w:val="ListBullet"/>
      </w:pPr>
      <w:r>
        <w:t>Call Stack, Callback Queue, and Web APIs</w:t>
      </w:r>
    </w:p>
    <w:p>
      <w:pPr>
        <w:pStyle w:val="ListBullet"/>
      </w:pPr>
      <w:r>
        <w:t>Microtasks vs Macrotasks</w:t>
      </w:r>
    </w:p>
    <w:p>
      <w:pPr>
        <w:pStyle w:val="ListBullet"/>
      </w:pPr>
      <w:r>
        <w:t>How JavaScript handles async code</w:t>
      </w:r>
    </w:p>
    <w:p>
      <w:pPr>
        <w:pStyle w:val="Heading2"/>
      </w:pPr>
      <w:r>
        <w:t>Day 19: Web APIs and Fetch API</w:t>
      </w:r>
    </w:p>
    <w:p>
      <w:pPr>
        <w:pStyle w:val="ListBullet"/>
      </w:pPr>
      <w:r>
        <w:t>Introduction to Web APIs</w:t>
      </w:r>
    </w:p>
    <w:p>
      <w:pPr>
        <w:pStyle w:val="ListBullet"/>
      </w:pPr>
      <w:r>
        <w:t>Using Fetch for HTTP requests</w:t>
      </w:r>
    </w:p>
    <w:p>
      <w:pPr>
        <w:pStyle w:val="ListBullet"/>
      </w:pPr>
      <w:r>
        <w:t>Promises with Fetch API</w:t>
      </w:r>
    </w:p>
    <w:p>
      <w:pPr>
        <w:pStyle w:val="ListBullet"/>
      </w:pPr>
      <w:r>
        <w:t>Handling responses and errors</w:t>
      </w:r>
    </w:p>
    <w:p>
      <w:pPr>
        <w:pStyle w:val="Heading2"/>
      </w:pPr>
      <w:r>
        <w:t>Day 20: JavaScript Frameworks Overview</w:t>
      </w:r>
    </w:p>
    <w:p>
      <w:pPr>
        <w:pStyle w:val="ListBullet"/>
      </w:pPr>
      <w:r>
        <w:t>Introduction to React, Vue, and Angular</w:t>
      </w:r>
    </w:p>
    <w:p>
      <w:pPr>
        <w:pStyle w:val="ListBullet"/>
      </w:pPr>
      <w:r>
        <w:t>Understanding the concept of Virtual DOM</w:t>
      </w:r>
    </w:p>
    <w:p>
      <w:pPr>
        <w:pStyle w:val="ListBullet"/>
      </w:pPr>
      <w:r>
        <w:t>Setting up a simple JavaScript framework app</w:t>
      </w:r>
    </w:p>
    <w:p>
      <w:pPr>
        <w:pStyle w:val="Heading2"/>
      </w:pPr>
      <w:r>
        <w:t>Day 21: JavaScript and TypeScript</w:t>
      </w:r>
    </w:p>
    <w:p>
      <w:pPr>
        <w:pStyle w:val="ListBullet"/>
      </w:pPr>
      <w:r>
        <w:t>Understanding TypeScript</w:t>
      </w:r>
    </w:p>
    <w:p>
      <w:pPr>
        <w:pStyle w:val="ListBullet"/>
      </w:pPr>
      <w:r>
        <w:t>Basic TypeScript concepts (types, interfaces)</w:t>
      </w:r>
    </w:p>
    <w:p>
      <w:pPr>
        <w:pStyle w:val="ListBullet"/>
      </w:pPr>
      <w:r>
        <w:t>Writing and compiling TypeScript to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